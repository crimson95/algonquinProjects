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1A820" w14:textId="77777777" w:rsidR="00B5369E" w:rsidRPr="00B5369E" w:rsidRDefault="00B5369E" w:rsidP="00CF0C47">
      <w:pPr>
        <w:pStyle w:val="Heading1"/>
        <w:spacing w:before="120"/>
      </w:pPr>
      <w:r w:rsidRPr="00B5369E">
        <w:t>Usage Instructions</w:t>
      </w:r>
    </w:p>
    <w:p w14:paraId="451BB675" w14:textId="77777777" w:rsidR="00B5369E" w:rsidRPr="00B5369E" w:rsidRDefault="00B5369E" w:rsidP="00CF0C47">
      <w:pPr>
        <w:pStyle w:val="Heading2"/>
        <w:spacing w:before="120"/>
      </w:pPr>
      <w:r w:rsidRPr="00B5369E">
        <w:t>1. Add a New Game:</w:t>
      </w:r>
    </w:p>
    <w:p w14:paraId="53337075" w14:textId="77777777" w:rsidR="00B5369E" w:rsidRPr="001C47EF" w:rsidRDefault="00B5369E" w:rsidP="00CF0C47">
      <w:pPr>
        <w:spacing w:before="120" w:after="0"/>
        <w:ind w:left="284"/>
        <w:rPr>
          <w:rFonts w:ascii="Arial" w:hAnsi="Arial" w:cs="Arial"/>
          <w:bCs/>
        </w:rPr>
      </w:pPr>
      <w:r w:rsidRPr="001C47EF">
        <w:rPr>
          <w:rFonts w:ascii="Arial" w:hAnsi="Arial" w:cs="Arial"/>
          <w:bCs/>
        </w:rPr>
        <w:t>- Use an Access form specially linked to VIEW_GAME</w:t>
      </w:r>
    </w:p>
    <w:p w14:paraId="776E1D0E" w14:textId="77777777" w:rsidR="00B5369E" w:rsidRPr="001C47EF" w:rsidRDefault="00B5369E" w:rsidP="00CF0C47">
      <w:pPr>
        <w:spacing w:before="120" w:after="0"/>
        <w:ind w:left="284"/>
        <w:rPr>
          <w:rFonts w:ascii="Arial" w:hAnsi="Arial" w:cs="Arial"/>
          <w:bCs/>
        </w:rPr>
      </w:pPr>
      <w:r w:rsidRPr="001C47EF">
        <w:rPr>
          <w:rFonts w:ascii="Arial" w:hAnsi="Arial" w:cs="Arial"/>
          <w:bCs/>
        </w:rPr>
        <w:t>- Enter game information (name, date, publisher, genre and version of the game)</w:t>
      </w:r>
    </w:p>
    <w:p w14:paraId="565D9925" w14:textId="77777777" w:rsidR="00B5369E" w:rsidRPr="001C47EF" w:rsidRDefault="00B5369E" w:rsidP="00CF0C47">
      <w:pPr>
        <w:spacing w:before="120" w:after="0"/>
        <w:ind w:left="284"/>
        <w:rPr>
          <w:rFonts w:ascii="Arial" w:hAnsi="Arial" w:cs="Arial"/>
          <w:bCs/>
        </w:rPr>
      </w:pPr>
      <w:r w:rsidRPr="001C47EF">
        <w:rPr>
          <w:rFonts w:ascii="Arial" w:hAnsi="Arial" w:cs="Arial"/>
          <w:bCs/>
        </w:rPr>
        <w:t>- System manages version tracking and adding them into the system</w:t>
      </w:r>
    </w:p>
    <w:p w14:paraId="5FC91268" w14:textId="77777777" w:rsidR="00B5369E" w:rsidRPr="00B5369E" w:rsidRDefault="00B5369E" w:rsidP="00CF0C47">
      <w:pPr>
        <w:pStyle w:val="Heading2"/>
        <w:spacing w:before="120"/>
      </w:pPr>
      <w:r w:rsidRPr="00B5369E">
        <w:t>2. Update Game Version:</w:t>
      </w:r>
    </w:p>
    <w:p w14:paraId="3FD4042F" w14:textId="77777777" w:rsidR="00B5369E" w:rsidRPr="001C47EF" w:rsidRDefault="00B5369E" w:rsidP="00CF0C47">
      <w:pPr>
        <w:spacing w:before="120" w:after="0"/>
        <w:ind w:left="284"/>
        <w:rPr>
          <w:rFonts w:ascii="Arial" w:hAnsi="Arial" w:cs="Arial"/>
          <w:bCs/>
        </w:rPr>
      </w:pPr>
      <w:r w:rsidRPr="001C47EF">
        <w:rPr>
          <w:rFonts w:ascii="Arial" w:hAnsi="Arial" w:cs="Arial"/>
          <w:bCs/>
        </w:rPr>
        <w:t>- Change VERSION_STRING in form</w:t>
      </w:r>
    </w:p>
    <w:p w14:paraId="43B16833" w14:textId="77777777" w:rsidR="00B5369E" w:rsidRPr="001C47EF" w:rsidRDefault="00B5369E" w:rsidP="00CF0C47">
      <w:pPr>
        <w:spacing w:before="120" w:after="0"/>
        <w:ind w:left="284"/>
        <w:rPr>
          <w:rFonts w:ascii="Arial" w:hAnsi="Arial" w:cs="Arial"/>
          <w:bCs/>
        </w:rPr>
      </w:pPr>
      <w:r w:rsidRPr="001C47EF">
        <w:rPr>
          <w:rFonts w:ascii="Arial" w:hAnsi="Arial" w:cs="Arial"/>
          <w:bCs/>
        </w:rPr>
        <w:t>- The auto-tracking version history is kept by system updates</w:t>
      </w:r>
    </w:p>
    <w:p w14:paraId="07F7404D" w14:textId="77777777" w:rsidR="00B5369E" w:rsidRPr="00B5369E" w:rsidRDefault="00B5369E" w:rsidP="00CF0C47">
      <w:pPr>
        <w:pStyle w:val="Heading2"/>
        <w:spacing w:before="120"/>
      </w:pPr>
      <w:r w:rsidRPr="00B5369E">
        <w:t>3. Delete a Game:</w:t>
      </w:r>
    </w:p>
    <w:p w14:paraId="336A804C" w14:textId="77777777" w:rsidR="00B5369E" w:rsidRPr="001C47EF" w:rsidRDefault="00B5369E" w:rsidP="00CF0C47">
      <w:pPr>
        <w:spacing w:before="120" w:after="0"/>
        <w:ind w:left="284"/>
        <w:rPr>
          <w:rFonts w:ascii="Arial" w:hAnsi="Arial" w:cs="Arial"/>
          <w:bCs/>
        </w:rPr>
      </w:pPr>
      <w:r w:rsidRPr="001C47EF">
        <w:rPr>
          <w:rFonts w:ascii="Arial" w:hAnsi="Arial" w:cs="Arial"/>
          <w:bCs/>
        </w:rPr>
        <w:t>- Delete from form</w:t>
      </w:r>
    </w:p>
    <w:p w14:paraId="17C8B18A" w14:textId="77777777" w:rsidR="00B5369E" w:rsidRPr="001C47EF" w:rsidRDefault="00B5369E" w:rsidP="00CF0C47">
      <w:pPr>
        <w:spacing w:before="120" w:after="0"/>
        <w:ind w:left="284"/>
        <w:rPr>
          <w:rFonts w:ascii="Arial" w:hAnsi="Arial" w:cs="Arial"/>
          <w:bCs/>
        </w:rPr>
      </w:pPr>
      <w:r w:rsidRPr="001C47EF">
        <w:rPr>
          <w:rFonts w:ascii="Arial" w:hAnsi="Arial" w:cs="Arial"/>
          <w:bCs/>
        </w:rPr>
        <w:t>- Removal system of game and clean the unused related data</w:t>
      </w:r>
    </w:p>
    <w:p w14:paraId="094FAB04" w14:textId="77777777" w:rsidR="00B5369E" w:rsidRPr="00B5369E" w:rsidRDefault="00B5369E" w:rsidP="00CF0C47">
      <w:pPr>
        <w:pStyle w:val="Heading2"/>
        <w:spacing w:before="120"/>
      </w:pPr>
      <w:r w:rsidRPr="00B5369E">
        <w:t>4.View Data:</w:t>
      </w:r>
    </w:p>
    <w:p w14:paraId="132ABA96" w14:textId="77777777" w:rsidR="00DC6BBD" w:rsidRPr="001C47EF" w:rsidRDefault="00B5369E" w:rsidP="00CF0C47">
      <w:pPr>
        <w:spacing w:before="120" w:after="0"/>
        <w:ind w:left="284"/>
        <w:rPr>
          <w:rFonts w:ascii="Arial" w:hAnsi="Arial" w:cs="Arial"/>
          <w:bCs/>
        </w:rPr>
      </w:pPr>
      <w:r w:rsidRPr="001C47EF">
        <w:rPr>
          <w:rFonts w:ascii="Arial" w:hAnsi="Arial" w:cs="Arial"/>
          <w:bCs/>
        </w:rPr>
        <w:t xml:space="preserve">- </w:t>
      </w:r>
      <w:r w:rsidR="00DC6BBD" w:rsidRPr="001C47EF">
        <w:rPr>
          <w:rFonts w:ascii="Arial" w:hAnsi="Arial" w:cs="Arial"/>
          <w:bCs/>
        </w:rPr>
        <w:t>VIEW_GAME only displays the current version (where END_DATE is NULL).</w:t>
      </w:r>
    </w:p>
    <w:p w14:paraId="49D96CB1" w14:textId="7A7F5BD9" w:rsidR="00517CCB" w:rsidRPr="001C47EF" w:rsidRDefault="00B5369E" w:rsidP="00CF0C47">
      <w:pPr>
        <w:spacing w:before="120" w:after="0"/>
        <w:ind w:left="284"/>
        <w:rPr>
          <w:rFonts w:ascii="Arial" w:hAnsi="Arial" w:cs="Arial"/>
          <w:bCs/>
        </w:rPr>
      </w:pPr>
      <w:r w:rsidRPr="001C47EF">
        <w:rPr>
          <w:rFonts w:ascii="Arial" w:hAnsi="Arial" w:cs="Arial"/>
          <w:bCs/>
        </w:rPr>
        <w:t xml:space="preserve">- </w:t>
      </w:r>
      <w:r w:rsidR="00DC6BBD" w:rsidRPr="001C47EF">
        <w:rPr>
          <w:rFonts w:ascii="Arial" w:hAnsi="Arial" w:cs="Arial"/>
          <w:bCs/>
        </w:rPr>
        <w:t>To obtain a complete historical record, please use the base table.</w:t>
      </w:r>
    </w:p>
    <w:sectPr w:rsidR="00517CCB" w:rsidRPr="001C47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2854027">
    <w:abstractNumId w:val="8"/>
  </w:num>
  <w:num w:numId="2" w16cid:durableId="490951854">
    <w:abstractNumId w:val="6"/>
  </w:num>
  <w:num w:numId="3" w16cid:durableId="734157535">
    <w:abstractNumId w:val="5"/>
  </w:num>
  <w:num w:numId="4" w16cid:durableId="345521088">
    <w:abstractNumId w:val="4"/>
  </w:num>
  <w:num w:numId="5" w16cid:durableId="61300190">
    <w:abstractNumId w:val="7"/>
  </w:num>
  <w:num w:numId="6" w16cid:durableId="1144199679">
    <w:abstractNumId w:val="3"/>
  </w:num>
  <w:num w:numId="7" w16cid:durableId="1586182578">
    <w:abstractNumId w:val="2"/>
  </w:num>
  <w:num w:numId="8" w16cid:durableId="207884687">
    <w:abstractNumId w:val="1"/>
  </w:num>
  <w:num w:numId="9" w16cid:durableId="145158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7EF"/>
    <w:rsid w:val="0029639D"/>
    <w:rsid w:val="00326F90"/>
    <w:rsid w:val="005160AA"/>
    <w:rsid w:val="00517CCB"/>
    <w:rsid w:val="0077707A"/>
    <w:rsid w:val="00AA1D8D"/>
    <w:rsid w:val="00B47730"/>
    <w:rsid w:val="00B5369E"/>
    <w:rsid w:val="00CB0664"/>
    <w:rsid w:val="00CF0C47"/>
    <w:rsid w:val="00DC6B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EA68AA"/>
  <w14:defaultImageDpi w14:val="300"/>
  <w15:docId w15:val="{77D3A4B0-966E-420C-8471-C45EE600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CF0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F0C47"/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0C47"/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Chiehyun Chao</cp:lastModifiedBy>
  <cp:revision>5</cp:revision>
  <dcterms:created xsi:type="dcterms:W3CDTF">2013-12-23T23:15:00Z</dcterms:created>
  <dcterms:modified xsi:type="dcterms:W3CDTF">2025-08-03T18:52:00Z</dcterms:modified>
  <cp:category/>
</cp:coreProperties>
</file>